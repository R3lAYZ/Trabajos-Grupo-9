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5005" w14:textId="77777777" w:rsidR="00030B82" w:rsidRPr="00557544" w:rsidRDefault="00000000">
      <w:pPr>
        <w:pStyle w:val="Ttulo1"/>
        <w:rPr>
          <w:lang w:val="es-419"/>
        </w:rPr>
      </w:pPr>
      <w:r w:rsidRPr="00557544">
        <w:rPr>
          <w:lang w:val="es-419"/>
        </w:rPr>
        <w:t>Análisis y Lógica del Problema</w:t>
      </w:r>
    </w:p>
    <w:p w14:paraId="5AF093B3" w14:textId="2FDD0CC7" w:rsidR="00030B82" w:rsidRPr="00557544" w:rsidRDefault="00000000">
      <w:pPr>
        <w:rPr>
          <w:lang w:val="es-419"/>
        </w:rPr>
      </w:pPr>
      <w:r w:rsidRPr="00557544">
        <w:rPr>
          <w:lang w:val="es-419"/>
        </w:rPr>
        <w:t>El problema es el siguiente: queremos que nuestro programa actúe como una máquina expendedora. Primero, la máquina te muestra las opciones principales (snacks, bebidas, dulces). Esto lo vamos a representar con la estructura switch. El switch es perfecto cuando tenemos una variable (la opción del menú principal) con varios valores posibles.</w:t>
      </w:r>
    </w:p>
    <w:p w14:paraId="5A5F2998" w14:textId="77777777" w:rsidR="00030B82" w:rsidRPr="00557544" w:rsidRDefault="00000000">
      <w:pPr>
        <w:pStyle w:val="Ttulo2"/>
        <w:rPr>
          <w:lang w:val="es-419"/>
        </w:rPr>
      </w:pPr>
      <w:r w:rsidRPr="00557544">
        <w:rPr>
          <w:lang w:val="es-419"/>
        </w:rPr>
        <w:t>Diagrama de Flujo</w:t>
      </w:r>
    </w:p>
    <w:p w14:paraId="0FCB97D2" w14:textId="10A36975" w:rsidR="00030B82" w:rsidRPr="00557544" w:rsidRDefault="001836A8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1500581" wp14:editId="47AA19F8">
                <wp:simplePos x="0" y="0"/>
                <wp:positionH relativeFrom="column">
                  <wp:posOffset>2228850</wp:posOffset>
                </wp:positionH>
                <wp:positionV relativeFrom="paragraph">
                  <wp:posOffset>497205</wp:posOffset>
                </wp:positionV>
                <wp:extent cx="10096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178D" w14:textId="7246817C" w:rsidR="00557544" w:rsidRPr="00557544" w:rsidRDefault="00557544" w:rsidP="005575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00581" id="Rectángulo 1" o:spid="_x0000_s1026" style="position:absolute;margin-left:175.5pt;margin-top:39.15pt;width:79.5pt;height:42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" fillcolor="white [3201]" strokecolor="#4f81bd [3204]" strokeweight="2pt">
                <v:textbox>
                  <w:txbxContent>
                    <w:p w14:paraId="7149178D" w14:textId="7246817C" w:rsidR="00557544" w:rsidRPr="00557544" w:rsidRDefault="00557544" w:rsidP="0055754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57544">
        <w:rPr>
          <w:lang w:val="es-419"/>
        </w:rPr>
        <w:t xml:space="preserve">El siguiente diagrama representa el flujo lógico de la máquina expendedora, mostrando cómo la estructura switch lleva a submenús controlados con </w:t>
      </w:r>
      <w:proofErr w:type="spellStart"/>
      <w:r w:rsidR="00000000" w:rsidRPr="00557544">
        <w:rPr>
          <w:lang w:val="es-419"/>
        </w:rPr>
        <w:t>if-else</w:t>
      </w:r>
      <w:proofErr w:type="spellEnd"/>
      <w:r w:rsidR="00000000" w:rsidRPr="00557544">
        <w:rPr>
          <w:lang w:val="es-419"/>
        </w:rPr>
        <w:t xml:space="preserve"> anidados.</w:t>
      </w:r>
    </w:p>
    <w:p w14:paraId="108C0079" w14:textId="315B9832" w:rsidR="00030B82" w:rsidRPr="00557544" w:rsidRDefault="001836A8" w:rsidP="00557544">
      <w:pPr>
        <w:jc w:val="center"/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A45392" wp14:editId="14B93D03">
                <wp:simplePos x="0" y="0"/>
                <wp:positionH relativeFrom="column">
                  <wp:posOffset>2676525</wp:posOffset>
                </wp:positionH>
                <wp:positionV relativeFrom="paragraph">
                  <wp:posOffset>2130425</wp:posOffset>
                </wp:positionV>
                <wp:extent cx="0" cy="209550"/>
                <wp:effectExtent l="95250" t="19050" r="7620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CA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10.75pt;margin-top:167.75pt;width:0;height:1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698113" wp14:editId="066F346D">
                <wp:simplePos x="0" y="0"/>
                <wp:positionH relativeFrom="column">
                  <wp:posOffset>1399540</wp:posOffset>
                </wp:positionH>
                <wp:positionV relativeFrom="paragraph">
                  <wp:posOffset>2077720</wp:posOffset>
                </wp:positionV>
                <wp:extent cx="1171575" cy="209550"/>
                <wp:effectExtent l="57150" t="38100" r="66675" b="1143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EFC4" id="Conector recto de flecha 20" o:spid="_x0000_s1026" type="#_x0000_t32" style="position:absolute;margin-left:110.2pt;margin-top:163.6pt;width:92.25pt;height:16.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64EE52" wp14:editId="63100037">
                <wp:simplePos x="0" y="0"/>
                <wp:positionH relativeFrom="column">
                  <wp:posOffset>2743200</wp:posOffset>
                </wp:positionH>
                <wp:positionV relativeFrom="paragraph">
                  <wp:posOffset>2068195</wp:posOffset>
                </wp:positionV>
                <wp:extent cx="1143000" cy="228600"/>
                <wp:effectExtent l="38100" t="38100" r="57150" b="1143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1A76" id="Conector recto de flecha 22" o:spid="_x0000_s1026" type="#_x0000_t32" style="position:absolute;margin-left:3in;margin-top:162.85pt;width:90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87CD47" wp14:editId="26330EC7">
                <wp:simplePos x="0" y="0"/>
                <wp:positionH relativeFrom="column">
                  <wp:posOffset>2733675</wp:posOffset>
                </wp:positionH>
                <wp:positionV relativeFrom="paragraph">
                  <wp:posOffset>1344295</wp:posOffset>
                </wp:positionV>
                <wp:extent cx="0" cy="209550"/>
                <wp:effectExtent l="95250" t="19050" r="7620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D3104" id="Conector recto de flecha 18" o:spid="_x0000_s1026" type="#_x0000_t32" style="position:absolute;margin-left:215.25pt;margin-top:105.85pt;width:0;height:16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F77F4A" wp14:editId="1CF4C704">
                <wp:simplePos x="0" y="0"/>
                <wp:positionH relativeFrom="column">
                  <wp:posOffset>2714625</wp:posOffset>
                </wp:positionH>
                <wp:positionV relativeFrom="paragraph">
                  <wp:posOffset>564515</wp:posOffset>
                </wp:positionV>
                <wp:extent cx="0" cy="209550"/>
                <wp:effectExtent l="95250" t="19050" r="7620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A767" id="Conector recto de flecha 19" o:spid="_x0000_s1026" type="#_x0000_t32" style="position:absolute;margin-left:213.75pt;margin-top:44.45pt;width:0;height:16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48A85DA8" wp14:editId="4212EEA3">
                <wp:simplePos x="0" y="0"/>
                <wp:positionH relativeFrom="column">
                  <wp:posOffset>1771650</wp:posOffset>
                </wp:positionH>
                <wp:positionV relativeFrom="paragraph">
                  <wp:posOffset>783590</wp:posOffset>
                </wp:positionV>
                <wp:extent cx="1924050" cy="533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A6756" w14:textId="5BE1894E" w:rsidR="00557544" w:rsidRPr="00557544" w:rsidRDefault="00557544" w:rsidP="005575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557544">
                              <w:rPr>
                                <w:lang w:val="es-419"/>
                              </w:rPr>
                              <w:t>Mostrar 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5DA8" id="Rectángulo 2" o:spid="_x0000_s1027" style="position:absolute;left:0;text-align:left;margin-left:139.5pt;margin-top:61.7pt;width:151.5pt;height:42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" fillcolor="white [3201]" strokecolor="#4f81bd [3204]" strokeweight="2pt">
                <v:textbox>
                  <w:txbxContent>
                    <w:p w14:paraId="27DA6756" w14:textId="5BE1894E" w:rsidR="00557544" w:rsidRPr="00557544" w:rsidRDefault="00557544" w:rsidP="00557544">
                      <w:pPr>
                        <w:jc w:val="center"/>
                        <w:rPr>
                          <w:lang w:val="es-ES"/>
                        </w:rPr>
                      </w:pPr>
                      <w:r w:rsidRPr="00557544">
                        <w:rPr>
                          <w:lang w:val="es-419"/>
                        </w:rPr>
                        <w:t>Mostrar Menú Principal</w:t>
                      </w:r>
                    </w:p>
                  </w:txbxContent>
                </v:textbox>
              </v:rect>
            </w:pict>
          </mc:Fallback>
        </mc:AlternateContent>
      </w:r>
      <w:r w:rsidR="00557544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D3D38CB" wp14:editId="77CD8C5F">
                <wp:simplePos x="0" y="0"/>
                <wp:positionH relativeFrom="column">
                  <wp:posOffset>885825</wp:posOffset>
                </wp:positionH>
                <wp:positionV relativeFrom="paragraph">
                  <wp:posOffset>2374265</wp:posOffset>
                </wp:positionV>
                <wp:extent cx="885825" cy="4381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8EE9" w14:textId="3879E814" w:rsidR="00557544" w:rsidRPr="00557544" w:rsidRDefault="00557544" w:rsidP="005575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557544">
                              <w:rPr>
                                <w:lang w:val="es-419"/>
                              </w:rPr>
                              <w:t xml:space="preserve">Snacks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D38CB" id="Rectángulo 6" o:spid="_x0000_s1028" style="position:absolute;left:0;text-align:left;margin-left:69.75pt;margin-top:186.95pt;width:69.75pt;height:34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" fillcolor="white [3201]" strokecolor="#4f81bd [3204]" strokeweight="2pt">
                <v:textbox>
                  <w:txbxContent>
                    <w:p w14:paraId="724D8EE9" w14:textId="3879E814" w:rsidR="00557544" w:rsidRPr="00557544" w:rsidRDefault="00557544" w:rsidP="00557544">
                      <w:pPr>
                        <w:jc w:val="center"/>
                        <w:rPr>
                          <w:lang w:val="es-ES"/>
                        </w:rPr>
                      </w:pPr>
                      <w:r w:rsidRPr="00557544">
                        <w:rPr>
                          <w:lang w:val="es-419"/>
                        </w:rPr>
                        <w:t xml:space="preserve">Snacks </w:t>
                      </w:r>
                    </w:p>
                  </w:txbxContent>
                </v:textbox>
              </v:rect>
            </w:pict>
          </mc:Fallback>
        </mc:AlternateContent>
      </w:r>
      <w:r w:rsidR="00557544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9FECC63" wp14:editId="612ED97A">
                <wp:simplePos x="0" y="0"/>
                <wp:positionH relativeFrom="column">
                  <wp:posOffset>2228850</wp:posOffset>
                </wp:positionH>
                <wp:positionV relativeFrom="paragraph">
                  <wp:posOffset>1583690</wp:posOffset>
                </wp:positionV>
                <wp:extent cx="990600" cy="4667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1887B" w14:textId="356F57B0" w:rsidR="00557544" w:rsidRPr="00557544" w:rsidRDefault="00557544" w:rsidP="005575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CC63" id="Rectángulo 4" o:spid="_x0000_s1029" style="position:absolute;left:0;text-align:left;margin-left:175.5pt;margin-top:124.7pt;width:78pt;height:36.7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" fillcolor="white [3201]" strokecolor="#4f81bd [3204]" strokeweight="2pt">
                <v:textbox>
                  <w:txbxContent>
                    <w:p w14:paraId="7FA1887B" w14:textId="356F57B0" w:rsidR="00557544" w:rsidRPr="00557544" w:rsidRDefault="00557544" w:rsidP="0055754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419"/>
                        </w:rP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57544">
        <w:rPr>
          <w:lang w:val="es-419"/>
        </w:rPr>
        <w:br/>
        <w:t xml:space="preserve"> </w:t>
      </w:r>
      <w:r w:rsidR="00000000" w:rsidRPr="00557544">
        <w:rPr>
          <w:lang w:val="es-419"/>
        </w:rPr>
        <w:br/>
        <w:t xml:space="preserve">     |</w:t>
      </w:r>
      <w:r w:rsidR="00000000" w:rsidRPr="00557544">
        <w:rPr>
          <w:lang w:val="es-419"/>
        </w:rPr>
        <w:br/>
        <w:t xml:space="preserve">     </w:t>
      </w:r>
      <w:r w:rsidR="00000000" w:rsidRPr="00557544">
        <w:rPr>
          <w:lang w:val="es-419"/>
        </w:rPr>
        <w:br/>
      </w:r>
      <w:r w:rsidR="00000000" w:rsidRPr="00557544">
        <w:rPr>
          <w:lang w:val="es-419"/>
        </w:rPr>
        <w:br/>
        <w:t xml:space="preserve">     |</w:t>
      </w:r>
      <w:r w:rsidR="00000000" w:rsidRPr="00557544">
        <w:rPr>
          <w:lang w:val="es-419"/>
        </w:rPr>
        <w:br/>
        <w:t xml:space="preserve">     v</w:t>
      </w:r>
      <w:r w:rsidR="00000000" w:rsidRPr="00557544">
        <w:rPr>
          <w:lang w:val="es-419"/>
        </w:rPr>
        <w:br/>
        <w:t xml:space="preserve">   </w:t>
      </w:r>
      <w:r w:rsidR="00000000" w:rsidRPr="00557544">
        <w:rPr>
          <w:lang w:val="es-419"/>
        </w:rPr>
        <w:br/>
        <w:t xml:space="preserve">  </w:t>
      </w:r>
      <w:r w:rsidR="00000000" w:rsidRPr="00557544">
        <w:rPr>
          <w:lang w:val="es-419"/>
        </w:rPr>
        <w:br/>
      </w:r>
      <w:r w:rsidR="00000000" w:rsidRPr="00557544">
        <w:rPr>
          <w:lang w:val="es-419"/>
        </w:rPr>
        <w:br/>
      </w:r>
      <w:r w:rsidR="00000000" w:rsidRPr="00557544">
        <w:rPr>
          <w:lang w:val="es-419"/>
        </w:rPr>
        <w:br/>
      </w:r>
    </w:p>
    <w:p w14:paraId="105E79F2" w14:textId="4A46BB6F" w:rsidR="00030B82" w:rsidRPr="00557544" w:rsidRDefault="001836A8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917CED" wp14:editId="26E1625E">
                <wp:simplePos x="0" y="0"/>
                <wp:positionH relativeFrom="column">
                  <wp:posOffset>2752725</wp:posOffset>
                </wp:positionH>
                <wp:positionV relativeFrom="paragraph">
                  <wp:posOffset>3075940</wp:posOffset>
                </wp:positionV>
                <wp:extent cx="0" cy="209550"/>
                <wp:effectExtent l="95250" t="19050" r="7620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090AB" id="Conector recto de flecha 32" o:spid="_x0000_s1026" type="#_x0000_t32" style="position:absolute;margin-left:216.75pt;margin-top:242.2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F5BEC2" wp14:editId="3F6CC177">
                <wp:simplePos x="0" y="0"/>
                <wp:positionH relativeFrom="column">
                  <wp:posOffset>4019550</wp:posOffset>
                </wp:positionH>
                <wp:positionV relativeFrom="paragraph">
                  <wp:posOffset>2190115</wp:posOffset>
                </wp:positionV>
                <wp:extent cx="0" cy="209550"/>
                <wp:effectExtent l="95250" t="19050" r="7620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F9A8" id="Conector recto de flecha 31" o:spid="_x0000_s1026" type="#_x0000_t32" style="position:absolute;margin-left:316.5pt;margin-top:172.4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66CCBA" wp14:editId="62672BC2">
                <wp:simplePos x="0" y="0"/>
                <wp:positionH relativeFrom="column">
                  <wp:posOffset>2752725</wp:posOffset>
                </wp:positionH>
                <wp:positionV relativeFrom="paragraph">
                  <wp:posOffset>2209165</wp:posOffset>
                </wp:positionV>
                <wp:extent cx="0" cy="209550"/>
                <wp:effectExtent l="95250" t="19050" r="7620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C16B" id="Conector recto de flecha 30" o:spid="_x0000_s1026" type="#_x0000_t32" style="position:absolute;margin-left:216.75pt;margin-top:173.9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B7479D" wp14:editId="59D7B7C0">
                <wp:simplePos x="0" y="0"/>
                <wp:positionH relativeFrom="column">
                  <wp:posOffset>1562100</wp:posOffset>
                </wp:positionH>
                <wp:positionV relativeFrom="paragraph">
                  <wp:posOffset>2190115</wp:posOffset>
                </wp:positionV>
                <wp:extent cx="0" cy="209550"/>
                <wp:effectExtent l="95250" t="19050" r="7620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77B6" id="Conector recto de flecha 29" o:spid="_x0000_s1026" type="#_x0000_t32" style="position:absolute;margin-left:123pt;margin-top:172.45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A095FB" wp14:editId="75F48B48">
                <wp:simplePos x="0" y="0"/>
                <wp:positionH relativeFrom="column">
                  <wp:posOffset>2962275</wp:posOffset>
                </wp:positionH>
                <wp:positionV relativeFrom="paragraph">
                  <wp:posOffset>1233805</wp:posOffset>
                </wp:positionV>
                <wp:extent cx="904875" cy="219075"/>
                <wp:effectExtent l="38100" t="38100" r="85725" b="1047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94E5" id="Conector recto de flecha 28" o:spid="_x0000_s1026" type="#_x0000_t32" style="position:absolute;margin-left:233.25pt;margin-top:97.15pt;width:71.25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FA3C09" wp14:editId="6F680609">
                <wp:simplePos x="0" y="0"/>
                <wp:positionH relativeFrom="column">
                  <wp:posOffset>1400174</wp:posOffset>
                </wp:positionH>
                <wp:positionV relativeFrom="paragraph">
                  <wp:posOffset>1243330</wp:posOffset>
                </wp:positionV>
                <wp:extent cx="1162050" cy="295275"/>
                <wp:effectExtent l="38100" t="38100" r="57150" b="1047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D9B7" id="Conector recto de flecha 27" o:spid="_x0000_s1026" type="#_x0000_t32" style="position:absolute;margin-left:110.25pt;margin-top:97.9pt;width:91.5pt;height:23.2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9EF277" wp14:editId="51876896">
                <wp:simplePos x="0" y="0"/>
                <wp:positionH relativeFrom="column">
                  <wp:posOffset>2752725</wp:posOffset>
                </wp:positionH>
                <wp:positionV relativeFrom="paragraph">
                  <wp:posOffset>1323340</wp:posOffset>
                </wp:positionV>
                <wp:extent cx="0" cy="209550"/>
                <wp:effectExtent l="95250" t="19050" r="7620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172EF" id="Conector recto de flecha 26" o:spid="_x0000_s1026" type="#_x0000_t32" style="position:absolute;margin-left:216.75pt;margin-top:104.2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356E3C" wp14:editId="0A3604C6">
                <wp:simplePos x="0" y="0"/>
                <wp:positionH relativeFrom="column">
                  <wp:posOffset>2714625</wp:posOffset>
                </wp:positionH>
                <wp:positionV relativeFrom="paragraph">
                  <wp:posOffset>466090</wp:posOffset>
                </wp:positionV>
                <wp:extent cx="0" cy="209550"/>
                <wp:effectExtent l="95250" t="19050" r="7620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20534" id="Conector recto de flecha 25" o:spid="_x0000_s1026" type="#_x0000_t32" style="position:absolute;margin-left:213.75pt;margin-top:36.7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81959" wp14:editId="3FA8B970">
                <wp:simplePos x="0" y="0"/>
                <wp:positionH relativeFrom="column">
                  <wp:posOffset>3209290</wp:posOffset>
                </wp:positionH>
                <wp:positionV relativeFrom="paragraph">
                  <wp:posOffset>548005</wp:posOffset>
                </wp:positionV>
                <wp:extent cx="695325" cy="238125"/>
                <wp:effectExtent l="57150" t="38100" r="66675" b="1047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51E2" id="Conector recto de flecha 24" o:spid="_x0000_s1026" type="#_x0000_t32" style="position:absolute;margin-left:252.7pt;margin-top:43.15pt;width:54.75pt;height:18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287147" wp14:editId="677162D4">
                <wp:simplePos x="0" y="0"/>
                <wp:positionH relativeFrom="column">
                  <wp:posOffset>1438274</wp:posOffset>
                </wp:positionH>
                <wp:positionV relativeFrom="paragraph">
                  <wp:posOffset>509905</wp:posOffset>
                </wp:positionV>
                <wp:extent cx="819150" cy="304800"/>
                <wp:effectExtent l="38100" t="38100" r="57150" b="1143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3F4A" id="Conector recto de flecha 23" o:spid="_x0000_s1026" type="#_x0000_t32" style="position:absolute;margin-left:113.25pt;margin-top:40.15pt;width:64.5pt;height:2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8C0C7E" wp14:editId="6C278DF7">
                <wp:simplePos x="0" y="0"/>
                <wp:positionH relativeFrom="column">
                  <wp:posOffset>3438525</wp:posOffset>
                </wp:positionH>
                <wp:positionV relativeFrom="paragraph">
                  <wp:posOffset>2447290</wp:posOffset>
                </wp:positionV>
                <wp:extent cx="990600" cy="5334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C89383" w14:textId="77777777" w:rsidR="001836A8" w:rsidRPr="00557544" w:rsidRDefault="001836A8" w:rsidP="001836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C0C7E" id="Rectángulo 17" o:spid="_x0000_s1030" style="position:absolute;margin-left:270.75pt;margin-top:192.7pt;width:78pt;height:4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" fillcolor="window" strokecolor="#4f81bd" strokeweight="2pt">
                <v:textbox>
                  <w:txbxContent>
                    <w:p w14:paraId="11C89383" w14:textId="77777777" w:rsidR="001836A8" w:rsidRPr="00557544" w:rsidRDefault="001836A8" w:rsidP="001836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419"/>
                        </w:rPr>
                        <w:t>Precio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1E7124" wp14:editId="6A3BDEE0">
                <wp:simplePos x="0" y="0"/>
                <wp:positionH relativeFrom="column">
                  <wp:posOffset>2238375</wp:posOffset>
                </wp:positionH>
                <wp:positionV relativeFrom="paragraph">
                  <wp:posOffset>2438400</wp:posOffset>
                </wp:positionV>
                <wp:extent cx="990600" cy="5334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89D707" w14:textId="2D391EC6" w:rsidR="00557544" w:rsidRPr="00557544" w:rsidRDefault="00557544" w:rsidP="005575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E7124" id="Rectángulo 11" o:spid="_x0000_s1031" style="position:absolute;margin-left:176.25pt;margin-top:192pt;width:78pt;height:4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" fillcolor="window" strokecolor="#4f81bd" strokeweight="2pt">
                <v:textbox>
                  <w:txbxContent>
                    <w:p w14:paraId="6889D707" w14:textId="2D391EC6" w:rsidR="00557544" w:rsidRPr="00557544" w:rsidRDefault="00557544" w:rsidP="0055754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419"/>
                        </w:rPr>
                        <w:t>Precio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C4E147" wp14:editId="386559E0">
                <wp:simplePos x="0" y="0"/>
                <wp:positionH relativeFrom="column">
                  <wp:posOffset>3476625</wp:posOffset>
                </wp:positionH>
                <wp:positionV relativeFrom="paragraph">
                  <wp:posOffset>1532890</wp:posOffset>
                </wp:positionV>
                <wp:extent cx="1066800" cy="619125"/>
                <wp:effectExtent l="0" t="0" r="19050" b="28575"/>
                <wp:wrapNone/>
                <wp:docPr id="14" name="Hex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8179F" w14:textId="77777777" w:rsidR="001836A8" w:rsidRPr="001836A8" w:rsidRDefault="001836A8" w:rsidP="001836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4E14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14" o:spid="_x0000_s1032" type="#_x0000_t9" style="position:absolute;margin-left:273.75pt;margin-top:120.7pt;width:84pt;height:4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" adj="3134" fillcolor="white [3201]" strokecolor="#4f81bd [3204]" strokeweight="2pt">
                <v:textbox>
                  <w:txbxContent>
                    <w:p w14:paraId="3F08179F" w14:textId="77777777" w:rsidR="001836A8" w:rsidRPr="001836A8" w:rsidRDefault="001836A8" w:rsidP="001836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149B20" wp14:editId="4E28E43B">
                <wp:simplePos x="0" y="0"/>
                <wp:positionH relativeFrom="column">
                  <wp:posOffset>1066800</wp:posOffset>
                </wp:positionH>
                <wp:positionV relativeFrom="paragraph">
                  <wp:posOffset>2437765</wp:posOffset>
                </wp:positionV>
                <wp:extent cx="990600" cy="5334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9F3F4F" w14:textId="77777777" w:rsidR="001836A8" w:rsidRPr="00557544" w:rsidRDefault="001836A8" w:rsidP="001836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9B20" id="Rectángulo 16" o:spid="_x0000_s1033" style="position:absolute;margin-left:84pt;margin-top:191.95pt;width:78pt;height:4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" fillcolor="window" strokecolor="#4f81bd" strokeweight="2pt">
                <v:textbox>
                  <w:txbxContent>
                    <w:p w14:paraId="779F3F4F" w14:textId="77777777" w:rsidR="001836A8" w:rsidRPr="00557544" w:rsidRDefault="001836A8" w:rsidP="001836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419"/>
                        </w:rPr>
                        <w:t>Precio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50F5A8" wp14:editId="2BA5FFD2">
                <wp:simplePos x="0" y="0"/>
                <wp:positionH relativeFrom="column">
                  <wp:posOffset>952500</wp:posOffset>
                </wp:positionH>
                <wp:positionV relativeFrom="paragraph">
                  <wp:posOffset>1551940</wp:posOffset>
                </wp:positionV>
                <wp:extent cx="1066800" cy="619125"/>
                <wp:effectExtent l="0" t="0" r="19050" b="28575"/>
                <wp:wrapNone/>
                <wp:docPr id="15" name="Hex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4FF6" w14:textId="77777777" w:rsidR="001836A8" w:rsidRPr="001836A8" w:rsidRDefault="001836A8" w:rsidP="001836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0F5A8" id="Hexágono 15" o:spid="_x0000_s1034" type="#_x0000_t9" style="position:absolute;margin-left:75pt;margin-top:122.2pt;width:84pt;height:4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" adj="3134" fillcolor="white [3201]" strokecolor="#4f81bd [3204]" strokeweight="2pt">
                <v:textbox>
                  <w:txbxContent>
                    <w:p w14:paraId="1F9C4FF6" w14:textId="77777777" w:rsidR="001836A8" w:rsidRPr="001836A8" w:rsidRDefault="001836A8" w:rsidP="001836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CD6421" wp14:editId="18DB92A7">
                <wp:simplePos x="0" y="0"/>
                <wp:positionH relativeFrom="column">
                  <wp:posOffset>2438400</wp:posOffset>
                </wp:positionH>
                <wp:positionV relativeFrom="paragraph">
                  <wp:posOffset>3376930</wp:posOffset>
                </wp:positionV>
                <wp:extent cx="581025" cy="5334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63353B" w14:textId="78CD982B" w:rsidR="00557544" w:rsidRPr="00557544" w:rsidRDefault="00557544" w:rsidP="005575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D6421" id="Rectángulo 12" o:spid="_x0000_s1035" style="position:absolute;margin-left:192pt;margin-top:265.9pt;width:45.75pt;height:4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" fillcolor="window" strokecolor="#4f81bd" strokeweight="2pt">
                <v:textbox>
                  <w:txbxContent>
                    <w:p w14:paraId="1463353B" w14:textId="78CD982B" w:rsidR="00557544" w:rsidRPr="00557544" w:rsidRDefault="00557544" w:rsidP="0055754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419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367B56" wp14:editId="4523D0A4">
                <wp:simplePos x="0" y="0"/>
                <wp:positionH relativeFrom="column">
                  <wp:posOffset>2209800</wp:posOffset>
                </wp:positionH>
                <wp:positionV relativeFrom="paragraph">
                  <wp:posOffset>1538605</wp:posOffset>
                </wp:positionV>
                <wp:extent cx="1066800" cy="619125"/>
                <wp:effectExtent l="0" t="0" r="19050" b="28575"/>
                <wp:wrapNone/>
                <wp:docPr id="13" name="Hex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668A2" w14:textId="3B9AF9B8" w:rsidR="001836A8" w:rsidRPr="001836A8" w:rsidRDefault="001836A8" w:rsidP="001836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7B56" id="Hexágono 13" o:spid="_x0000_s1036" type="#_x0000_t9" style="position:absolute;margin-left:174pt;margin-top:121.15pt;width:84pt;height:48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" adj="3134" fillcolor="white [3201]" strokecolor="#4f81bd [3204]" strokeweight="2pt">
                <v:textbox>
                  <w:txbxContent>
                    <w:p w14:paraId="7FE668A2" w14:textId="3B9AF9B8" w:rsidR="001836A8" w:rsidRPr="001836A8" w:rsidRDefault="001836A8" w:rsidP="001836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</w:t>
                      </w:r>
                    </w:p>
                  </w:txbxContent>
                </v:textbox>
              </v:shape>
            </w:pict>
          </mc:Fallback>
        </mc:AlternateContent>
      </w:r>
      <w:r w:rsidR="00557544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349BE1" wp14:editId="7D4EB642">
                <wp:simplePos x="0" y="0"/>
                <wp:positionH relativeFrom="column">
                  <wp:posOffset>2343150</wp:posOffset>
                </wp:positionH>
                <wp:positionV relativeFrom="paragraph">
                  <wp:posOffset>720725</wp:posOffset>
                </wp:positionV>
                <wp:extent cx="781050" cy="619125"/>
                <wp:effectExtent l="0" t="0" r="19050" b="2857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838C" w14:textId="4F41680F" w:rsidR="00557544" w:rsidRPr="00557544" w:rsidRDefault="00557544" w:rsidP="005575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49B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7" type="#_x0000_t4" style="position:absolute;margin-left:184.5pt;margin-top:56.75pt;width:61.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" fillcolor="white [3201]" strokecolor="#4f81bd [3204]" strokeweight="2pt">
                <v:textbox>
                  <w:txbxContent>
                    <w:p w14:paraId="20FC838C" w14:textId="4F41680F" w:rsidR="00557544" w:rsidRPr="00557544" w:rsidRDefault="00557544" w:rsidP="0055754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557544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3B4A06" wp14:editId="3334DA94">
                <wp:simplePos x="0" y="0"/>
                <wp:positionH relativeFrom="column">
                  <wp:posOffset>3648075</wp:posOffset>
                </wp:positionH>
                <wp:positionV relativeFrom="paragraph">
                  <wp:posOffset>-3175</wp:posOffset>
                </wp:positionV>
                <wp:extent cx="819150" cy="4667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BBA23" w14:textId="0857F4CA" w:rsidR="00557544" w:rsidRPr="00557544" w:rsidRDefault="00557544" w:rsidP="005575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557544">
                              <w:rPr>
                                <w:lang w:val="es-419"/>
                              </w:rPr>
                              <w:t>Dulces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4A06" id="Rectángulo 7" o:spid="_x0000_s1038" style="position:absolute;margin-left:287.25pt;margin-top:-.25pt;width:64.5pt;height:36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" fillcolor="white [3201]" strokecolor="#4f81bd [3204]" strokeweight="2pt">
                <v:textbox>
                  <w:txbxContent>
                    <w:p w14:paraId="5C2BBA23" w14:textId="0857F4CA" w:rsidR="00557544" w:rsidRPr="00557544" w:rsidRDefault="00557544" w:rsidP="00557544">
                      <w:pPr>
                        <w:jc w:val="center"/>
                        <w:rPr>
                          <w:lang w:val="es-ES"/>
                        </w:rPr>
                      </w:pPr>
                      <w:r w:rsidRPr="00557544">
                        <w:rPr>
                          <w:lang w:val="es-419"/>
                        </w:rPr>
                        <w:t>Dulces</w:t>
                      </w:r>
                    </w:p>
                  </w:txbxContent>
                </v:textbox>
              </v:rect>
            </w:pict>
          </mc:Fallback>
        </mc:AlternateContent>
      </w:r>
      <w:r w:rsidR="00557544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13835EA6" wp14:editId="4154AF09">
                <wp:simplePos x="0" y="0"/>
                <wp:positionH relativeFrom="column">
                  <wp:posOffset>2333625</wp:posOffset>
                </wp:positionH>
                <wp:positionV relativeFrom="paragraph">
                  <wp:posOffset>-3175</wp:posOffset>
                </wp:positionV>
                <wp:extent cx="790575" cy="4762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864ED" w14:textId="5FEB7777" w:rsidR="00557544" w:rsidRPr="00557544" w:rsidRDefault="00557544" w:rsidP="005575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557544">
                              <w:rPr>
                                <w:lang w:val="es-419"/>
                              </w:rPr>
                              <w:t xml:space="preserve">Bebidas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35EA6" id="Rectángulo 5" o:spid="_x0000_s1039" style="position:absolute;margin-left:183.75pt;margin-top:-.25pt;width:62.25pt;height:37.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" fillcolor="white [3201]" strokecolor="#4f81bd [3204]" strokeweight="2pt">
                <v:textbox>
                  <w:txbxContent>
                    <w:p w14:paraId="463864ED" w14:textId="5FEB7777" w:rsidR="00557544" w:rsidRPr="00557544" w:rsidRDefault="00557544" w:rsidP="00557544">
                      <w:pPr>
                        <w:jc w:val="center"/>
                        <w:rPr>
                          <w:lang w:val="es-ES"/>
                        </w:rPr>
                      </w:pPr>
                      <w:r w:rsidRPr="00557544">
                        <w:rPr>
                          <w:lang w:val="es-419"/>
                        </w:rPr>
                        <w:t xml:space="preserve">Bebidas </w:t>
                      </w:r>
                    </w:p>
                  </w:txbxContent>
                </v:textbox>
              </v:rect>
            </w:pict>
          </mc:Fallback>
        </mc:AlternateContent>
      </w:r>
    </w:p>
    <w:sectPr w:rsidR="00030B82" w:rsidRPr="00557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B043" w14:textId="77777777" w:rsidR="00AF5353" w:rsidRDefault="00AF5353" w:rsidP="00557544">
      <w:pPr>
        <w:spacing w:after="0" w:line="240" w:lineRule="auto"/>
      </w:pPr>
      <w:r>
        <w:separator/>
      </w:r>
    </w:p>
  </w:endnote>
  <w:endnote w:type="continuationSeparator" w:id="0">
    <w:p w14:paraId="4136E7F6" w14:textId="77777777" w:rsidR="00AF5353" w:rsidRDefault="00AF5353" w:rsidP="0055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C13F" w14:textId="77777777" w:rsidR="00AF5353" w:rsidRDefault="00AF5353" w:rsidP="00557544">
      <w:pPr>
        <w:spacing w:after="0" w:line="240" w:lineRule="auto"/>
      </w:pPr>
      <w:r>
        <w:separator/>
      </w:r>
    </w:p>
  </w:footnote>
  <w:footnote w:type="continuationSeparator" w:id="0">
    <w:p w14:paraId="06499EE4" w14:textId="77777777" w:rsidR="00AF5353" w:rsidRDefault="00AF5353" w:rsidP="00557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033473">
    <w:abstractNumId w:val="8"/>
  </w:num>
  <w:num w:numId="2" w16cid:durableId="328213296">
    <w:abstractNumId w:val="6"/>
  </w:num>
  <w:num w:numId="3" w16cid:durableId="1395735151">
    <w:abstractNumId w:val="5"/>
  </w:num>
  <w:num w:numId="4" w16cid:durableId="368725965">
    <w:abstractNumId w:val="4"/>
  </w:num>
  <w:num w:numId="5" w16cid:durableId="1676686848">
    <w:abstractNumId w:val="7"/>
  </w:num>
  <w:num w:numId="6" w16cid:durableId="1333723771">
    <w:abstractNumId w:val="3"/>
  </w:num>
  <w:num w:numId="7" w16cid:durableId="1977249947">
    <w:abstractNumId w:val="2"/>
  </w:num>
  <w:num w:numId="8" w16cid:durableId="312490075">
    <w:abstractNumId w:val="1"/>
  </w:num>
  <w:num w:numId="9" w16cid:durableId="46211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B82"/>
    <w:rsid w:val="00034616"/>
    <w:rsid w:val="0006063C"/>
    <w:rsid w:val="0015074B"/>
    <w:rsid w:val="001836A8"/>
    <w:rsid w:val="0029639D"/>
    <w:rsid w:val="00326F90"/>
    <w:rsid w:val="00557544"/>
    <w:rsid w:val="00A52F6E"/>
    <w:rsid w:val="00AA1D8D"/>
    <w:rsid w:val="00AF535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404E8B6"/>
  <w14:defaultImageDpi w14:val="300"/>
  <w15:docId w15:val="{482F4D36-0F8F-4DA3-B4FC-1C046711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</cp:lastModifiedBy>
  <cp:revision>2</cp:revision>
  <dcterms:created xsi:type="dcterms:W3CDTF">2013-12-23T23:15:00Z</dcterms:created>
  <dcterms:modified xsi:type="dcterms:W3CDTF">2025-09-16T14:56:00Z</dcterms:modified>
  <cp:category/>
</cp:coreProperties>
</file>